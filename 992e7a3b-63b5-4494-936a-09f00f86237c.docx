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br/>
        <w:br/>
        <w:br/>
      </w:r>
    </w:p>
    <w:p>
      <w:pPr>
        <w:pStyle w:val="18"/>
        <w:jc w:val="center"/>
      </w:pPr>
      <w:r>
        <w:t>CodeAlpha Virtual Internship</w:t>
        <w:br/>
      </w:r>
    </w:p>
    <w:p>
      <w:pPr>
        <w:pStyle w:val="19"/>
        <w:jc w:val="center"/>
      </w:pPr>
      <w:r>
        <w:t>Frontend Development — Task 1</w:t>
        <w:br/>
      </w:r>
    </w:p>
    <w:p>
      <w:pPr>
        <w:pStyle w:val="19"/>
        <w:jc w:val="center"/>
      </w:pPr>
      <w:r>
        <w:t>Project: Image Gallery</w:t>
        <w:br/>
      </w:r>
    </w:p>
    <w:p>
      <w:r>
        <w:br/>
        <w:br/>
      </w:r>
    </w:p>
    <w:p>
      <w:pPr>
        <w:jc w:val="center"/>
      </w:pPr>
      <w:r>
        <w:t>Submitted by: [Vaishnavi A]</w:t>
      </w:r>
    </w:p>
    <w:p>
      <w:pPr>
        <w:jc w:val="center"/>
      </w:pPr>
      <w:r>
        <w:t>Internship Domain: Frontend Development</w:t>
      </w:r>
    </w:p>
    <w:p>
      <w:pPr>
        <w:jc w:val="center"/>
      </w:pPr>
      <w:r>
        <w:t>Company</w:t>
      </w:r>
      <w:bookmarkStart w:id="0" w:name="_GoBack"/>
      <w:bookmarkEnd w:id="0"/>
      <w:r>
        <w:t>: CodeAlpha</w:t>
      </w:r>
    </w:p>
    <w:p>
      <w:r>
        <w:br w:type="page"/>
      </w:r>
    </w:p>
    <w:p>
      <w:pPr>
        <w:pStyle w:val="1"/>
      </w:pPr>
      <w:r>
        <w:t>Task 1: Image Gallery</w:t>
      </w:r>
    </w:p>
    <w:p>
      <w:r>
        <w:t>In this task, I created a responsive Image Gallery using HTML, CSS, and JavaScript. The gallery displays random images from Unsplash with hover zoom effects. Clicking an image opens it in a lightbox view, where users can navigate using next and previous buttons. The layout is fully responsive using CSS Grid and smooth transitions for an interactive experience.</w:t>
      </w:r>
    </w:p>
    <w:p>
      <w:pPr>
        <w:pStyle w:val="2"/>
      </w:pPr>
      <w:r>
        <w:t>1. HTML Code</w:t>
      </w:r>
    </w:p>
    <w:p>
      <w: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 /&gt;</w:t>
        <w:br/>
        <w:t xml:space="preserve">  &lt;title&gt;Image Gallery | CodeAlpha Task 1&lt;/title&gt;</w:t>
        <w:br/>
        <w:t xml:space="preserve">  &lt;link rel="stylesheet" href="style.css" /&gt;</w:t>
        <w:br/>
        <w:t>&lt;/head&gt;</w:t>
        <w:br/>
        <w:t>&lt;body&gt;</w:t>
        <w:br/>
        <w:t xml:space="preserve">  &lt;header&gt;</w:t>
        <w:br/>
        <w:t xml:space="preserve">    &lt;h1&gt;My Image Gallery&lt;/h1&gt;</w:t>
        <w:br/>
        <w:t xml:space="preserve">    &lt;p&gt;CodeAlpha Internship Task — Frontend Development&lt;/p&gt;</w:t>
        <w:br/>
        <w:t xml:space="preserve">  &lt;/header&gt;</w:t>
        <w:br/>
        <w:br/>
        <w:t xml:space="preserve">  &lt;main class="gallery"&gt;</w:t>
        <w:br/>
        <w:t xml:space="preserve">    &lt;div class="img-box"&gt;&lt;img src="https://source.unsplash.com/random/400x300?nature" alt="Nature"&gt;&lt;/div&gt;</w:t>
        <w:br/>
        <w:t xml:space="preserve">    &lt;div class="img-box"&gt;&lt;img src="https://source.unsplash.com/random/400x300?city" alt="City"&gt;&lt;/div&gt;</w:t>
        <w:br/>
        <w:t xml:space="preserve">    &lt;div class="img-box"&gt;&lt;img src="https://source.unsplash.com/random/400x300?art" alt="Art"&gt;&lt;/div&gt;</w:t>
        <w:br/>
        <w:t xml:space="preserve">    &lt;div class="img-box"&gt;&lt;img src="https://source.unsplash.com/random/400x300?technology" alt="Technology"&gt;&lt;/div&gt;</w:t>
        <w:br/>
        <w:t xml:space="preserve">    &lt;div class="img-box"&gt;&lt;img src="https://source.unsplash.com/random/400x300?travel" alt="Travel"&gt;&lt;/div&gt;</w:t>
        <w:br/>
        <w:t xml:space="preserve">    &lt;div class="img-box"&gt;&lt;img src="https://source.unsplash.com/random/400x300?mountain" alt="Mountain"&gt;&lt;/div&gt;</w:t>
        <w:br/>
        <w:t xml:space="preserve">  &lt;/main&gt;</w:t>
        <w:br/>
        <w:br/>
        <w:t xml:space="preserve">  &lt;div id="lightbox" class="lightbox"&gt;</w:t>
        <w:br/>
        <w:t xml:space="preserve">    &lt;span class="close"&gt;&amp;times;&lt;/span&gt;</w:t>
        <w:br/>
        <w:t xml:space="preserve">    &lt;img class="lightbox-img" src="" alt="Enlarged Image"&gt;</w:t>
        <w:br/>
        <w:t xml:space="preserve">    &lt;div class="navigation"&gt;</w:t>
        <w:br/>
        <w:t xml:space="preserve">      &lt;span class="prev"&gt;&amp;#10094;&lt;/span&gt;</w:t>
        <w:br/>
        <w:t xml:space="preserve">      &lt;span class="next"&gt;&amp;#10095;&lt;/span&gt;</w:t>
        <w:br/>
        <w:t xml:space="preserve">    &lt;/div&gt;</w:t>
        <w:br/>
        <w:t xml:space="preserve">  &lt;/div&gt;</w:t>
        <w:br/>
        <w:br/>
        <w:t xml:space="preserve">  &lt;script src="script.js"&gt;&lt;/script&gt;</w:t>
        <w:br/>
        <w:t>&lt;/body&gt;</w:t>
        <w:br/>
        <w:t>&lt;/html&gt;</w:t>
      </w:r>
    </w:p>
    <w:p>
      <w:pPr>
        <w:pStyle w:val="2"/>
      </w:pPr>
      <w:r>
        <w:t>2. CSS Code</w:t>
      </w:r>
    </w:p>
    <w:p>
      <w:r>
        <w:t>* {</w:t>
        <w:br/>
        <w:t xml:space="preserve">  margin: 0;</w:t>
        <w:br/>
        <w:t xml:space="preserve">  padding: 0;</w:t>
        <w:br/>
        <w:t xml:space="preserve">  box-sizing: border-box;</w:t>
        <w:br/>
        <w:t>}</w:t>
        <w:br/>
        <w:br/>
        <w:t>body {</w:t>
        <w:br/>
        <w:t xml:space="preserve">  font-family: 'Poppins', sans-serif;</w:t>
        <w:br/>
        <w:t xml:space="preserve">  background-color: #f9f9f9;</w:t>
        <w:br/>
        <w:t xml:space="preserve">  color: #333;</w:t>
        <w:br/>
        <w:t xml:space="preserve">  text-align: center;</w:t>
        <w:br/>
        <w:t>}</w:t>
        <w:br/>
        <w:br/>
        <w:t>header {</w:t>
        <w:br/>
        <w:t xml:space="preserve">  padding: 20px;</w:t>
        <w:br/>
        <w:t xml:space="preserve">  background: #1e1e2f;</w:t>
        <w:br/>
        <w:t xml:space="preserve">  color: white;</w:t>
        <w:br/>
        <w:t>}</w:t>
        <w:br/>
        <w:br/>
        <w:t>.gallery {</w:t>
        <w:br/>
        <w:t xml:space="preserve">  display: grid;</w:t>
        <w:br/>
        <w:t xml:space="preserve">  grid-template-columns: repeat(auto-fit, minmax(250px, 1fr));</w:t>
        <w:br/>
        <w:t xml:space="preserve">  gap: 15px;</w:t>
        <w:br/>
        <w:t xml:space="preserve">  padding: 20px;</w:t>
        <w:br/>
        <w:t>}</w:t>
        <w:br/>
        <w:br/>
        <w:t>.img-box {</w:t>
        <w:br/>
        <w:t xml:space="preserve">  overflow: hidden;</w:t>
        <w:br/>
        <w:t xml:space="preserve">  border-radius: 10px;</w:t>
        <w:br/>
        <w:t xml:space="preserve">  box-shadow: 0 2px 8px rgba(0,0,0,0.2);</w:t>
        <w:br/>
        <w:t xml:space="preserve">  transition: transform 0.3s ease;</w:t>
        <w:br/>
        <w:t>}</w:t>
        <w:br/>
        <w:br/>
        <w:t>.img-box img {</w:t>
        <w:br/>
        <w:t xml:space="preserve">  width: 100%;</w:t>
        <w:br/>
        <w:t xml:space="preserve">  height: 100%;</w:t>
        <w:br/>
        <w:t xml:space="preserve">  display: block;</w:t>
        <w:br/>
        <w:t xml:space="preserve">  cursor: pointer;</w:t>
        <w:br/>
        <w:t xml:space="preserve">  transition: transform 0.3s ease;</w:t>
        <w:br/>
        <w:t>}</w:t>
        <w:br/>
        <w:br/>
        <w:t>.img-box:hover img {</w:t>
        <w:br/>
        <w:t xml:space="preserve">  transform: scale(1.1);</w:t>
        <w:br/>
        <w:t>}</w:t>
        <w:br/>
        <w:br/>
        <w:t>.lightbox {</w:t>
        <w:br/>
        <w:t xml:space="preserve">  display: none;</w:t>
        <w:br/>
        <w:t xml:space="preserve">  position: fixed;</w:t>
        <w:br/>
        <w:t xml:space="preserve">  z-index: 10;</w:t>
        <w:br/>
        <w:t xml:space="preserve">  top: 0; left: 0;</w:t>
        <w:br/>
        <w:t xml:space="preserve">  width: 100%;</w:t>
        <w:br/>
        <w:t xml:space="preserve">  height: 100%;</w:t>
        <w:br/>
        <w:t xml:space="preserve">  background: rgba(0,0,0,0.8);</w:t>
        <w:br/>
        <w:t xml:space="preserve">  justify-content: center;</w:t>
        <w:br/>
        <w:t xml:space="preserve">  align-items: center;</w:t>
        <w:br/>
        <w:t xml:space="preserve">  flex-direction: column;</w:t>
        <w:br/>
        <w:t>}</w:t>
        <w:br/>
        <w:br/>
        <w:t>.lightbox-img {</w:t>
        <w:br/>
        <w:t xml:space="preserve">  max-width: 90%;</w:t>
        <w:br/>
        <w:t xml:space="preserve">  max-height: 80%;</w:t>
        <w:br/>
        <w:t xml:space="preserve">  border-radius: 10px;</w:t>
        <w:br/>
        <w:t>}</w:t>
        <w:br/>
        <w:br/>
        <w:t>.close {</w:t>
        <w:br/>
        <w:t xml:space="preserve">  position: absolute;</w:t>
        <w:br/>
        <w:t xml:space="preserve">  top: 20px;</w:t>
        <w:br/>
        <w:t xml:space="preserve">  right: 40px;</w:t>
        <w:br/>
        <w:t xml:space="preserve">  font-size: 40px;</w:t>
        <w:br/>
        <w:t xml:space="preserve">  color: white;</w:t>
        <w:br/>
        <w:t xml:space="preserve">  cursor: pointer;</w:t>
        <w:br/>
        <w:t>}</w:t>
        <w:br/>
        <w:br/>
        <w:t>.navigation {</w:t>
        <w:br/>
        <w:t xml:space="preserve">  position: absolute;</w:t>
        <w:br/>
        <w:t xml:space="preserve">  width: 100%;</w:t>
        <w:br/>
        <w:t xml:space="preserve">  display: flex;</w:t>
        <w:br/>
        <w:t xml:space="preserve">  justify-content: space-between;</w:t>
        <w:br/>
        <w:t xml:space="preserve">  top: 50%;</w:t>
        <w:br/>
        <w:t xml:space="preserve">  transform: translateY(-50%);</w:t>
        <w:br/>
        <w:t xml:space="preserve">  padding: 0 40px;</w:t>
        <w:br/>
        <w:t>}</w:t>
        <w:br/>
        <w:br/>
        <w:t>.prev, .next {</w:t>
        <w:br/>
        <w:t xml:space="preserve">  color: white;</w:t>
        <w:br/>
        <w:t xml:space="preserve">  font-size: 50px;</w:t>
        <w:br/>
        <w:t xml:space="preserve">  cursor: pointer;</w:t>
        <w:br/>
        <w:t xml:space="preserve">  user-select: none;</w:t>
        <w:br/>
        <w:t>}</w:t>
        <w:br/>
        <w:br/>
        <w:t>.prev:hover, .next:hover {</w:t>
        <w:br/>
        <w:t xml:space="preserve">  color: #aaa;</w:t>
        <w:br/>
        <w:t>}</w:t>
      </w:r>
    </w:p>
    <w:p>
      <w:pPr>
        <w:pStyle w:val="2"/>
      </w:pPr>
      <w:r>
        <w:t>3. JavaScript Code</w:t>
      </w:r>
    </w:p>
    <w:p>
      <w:r>
        <w:t>const lightbox = document.getElementById('lightbox');</w:t>
        <w:br/>
        <w:t>const lightboxImg = document.querySelector('.lightbox-img');</w:t>
        <w:br/>
        <w:t>const closeBtn = document.querySelector('.close');</w:t>
        <w:br/>
        <w:t>const nextBtn = document.querySelector('.next');</w:t>
        <w:br/>
        <w:t>const prevBtn = document.querySelector('.prev');</w:t>
        <w:br/>
        <w:t>const images = document.querySelectorAll('.gallery img');</w:t>
        <w:br/>
        <w:br/>
        <w:t>let currentIndex = 0;</w:t>
        <w:br/>
        <w:br/>
        <w:t>images.forEach((img, index) =&gt; {</w:t>
        <w:br/>
        <w:t xml:space="preserve">  img.addEventListener('click', () =&gt; {</w:t>
        <w:br/>
        <w:t xml:space="preserve">    lightbox.style.display = 'flex';</w:t>
        <w:br/>
        <w:t xml:space="preserve">    lightboxImg.src = img.src;</w:t>
        <w:br/>
        <w:t xml:space="preserve">    currentIndex = index;</w:t>
        <w:br/>
        <w:t xml:space="preserve">  });</w:t>
        <w:br/>
        <w:t>});</w:t>
        <w:br/>
        <w:br/>
        <w:t>closeBtn.addEventListener('click', () =&gt; {</w:t>
        <w:br/>
        <w:t xml:space="preserve">  lightbox.style.display = 'none';</w:t>
        <w:br/>
        <w:t>});</w:t>
        <w:br/>
        <w:br/>
        <w:t>nextBtn.addEventListener('click', () =&gt; {</w:t>
        <w:br/>
        <w:t xml:space="preserve">  currentIndex = (currentIndex + 1) % images.length;</w:t>
        <w:br/>
        <w:t xml:space="preserve">  lightboxImg.src = images[currentIndex].src;</w:t>
        <w:br/>
        <w:t>});</w:t>
        <w:br/>
        <w:br/>
        <w:t>prevBtn.addEventListener('click', () =&gt; {</w:t>
        <w:br/>
        <w:t xml:space="preserve">  currentIndex = (currentIndex - 1 + images.length) % images.length;</w:t>
        <w:br/>
        <w:t xml:space="preserve">  lightboxImg.src = images[currentIndex].src;</w:t>
        <w:br/>
        <w:t>});</w:t>
        <w:br/>
        <w:br/>
        <w:t>lightbox.addEventListener('click', (e) =&gt; {</w:t>
        <w:br/>
        <w:t xml:space="preserve">  if (e.target === lightbox) {</w:t>
        <w:br/>
        <w:t xml:space="preserve">    lightbox.style.display = 'none';</w:t>
        <w:br/>
        <w:t xml:space="preserve">  }</w:t>
        <w:br/>
        <w:t>});</w: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Droid Sans"/>
    <w:panose1 w:val="00000000000000000000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Droid Sans"/>
    <w:panose1 w:val="00000000000000000000"/>
    <w:charset w:val="80"/>
    <w:family w:val="modern"/>
    <w:pitch w:val="variable"/>
    <w:sig w:usb0="00000001" w:usb1="08070000" w:usb2="00000010" w:usb3="00000000" w:csb0="00020000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443</Words>
  <Characters>3693</Characters>
  <Lines>197</Lines>
  <Paragraphs>17</Paragraphs>
  <CharactersWithSpaces>4379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1</cp:revision>
  <dcterms:created xsi:type="dcterms:W3CDTF">2013-12-23T23:15:00Z</dcterms:created>
  <dcterms:modified xsi:type="dcterms:W3CDTF">2025-10-29T12:27:21Z</dcterms:modified>
</cp:coreProperties>
</file>